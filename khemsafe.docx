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Date </w:t>
        <w:tab/>
        <w:t xml:space="preserve">     Product</w:t>
        <w:tab/>
        <w:t xml:space="preserve">      Price</w:t>
        <w:tab/>
        <w:t xml:space="preserve">     </w:t>
        <w:tab/>
        <w:t xml:space="preserve"> qantity</w:t>
        <w:tab/>
        <w:t xml:space="preserve">  CustomerName</w:t>
        <w:tab/>
        <w:t xml:space="preserve">  </w:t>
        <w:br/>
        <w:t xml:space="preserve"> 3/25/23</w:t>
        <w:tab/>
        <w:t xml:space="preserve"> </w:t>
        <w:tab/>
        <w:tab/>
        <w:t xml:space="preserve"> </w:t>
        <w:tab/>
        <w:t>0</w:t>
        <w:tab/>
        <w:t xml:space="preserve"> </w:t>
        <w:tab/>
        <w:t>0</w:t>
        <w:tab/>
        <w:t xml:space="preserve"> </w:t>
        <w:tab/>
        <w:br/>
        <w:t xml:space="preserve"> 4/3/23</w:t>
        <w:tab/>
        <w:t xml:space="preserve"> </w:t>
        <w:tab/>
        <w:t>car</w:t>
        <w:tab/>
        <w:t xml:space="preserve"> </w:t>
        <w:tab/>
        <w:t>200</w:t>
        <w:tab/>
        <w:t xml:space="preserve"> </w:t>
        <w:tab/>
        <w:t>5</w:t>
        <w:tab/>
        <w:t xml:space="preserve"> </w:t>
        <w:tab/>
        <w:br/>
        <w:t xml:space="preserve"> 4/3/23</w:t>
        <w:tab/>
        <w:t xml:space="preserve"> </w:t>
        <w:tab/>
        <w:t>phone</w:t>
        <w:tab/>
        <w:t xml:space="preserve"> </w:t>
        <w:tab/>
        <w:t>30000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300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house</w:t>
        <w:tab/>
        <w:t xml:space="preserve"> </w:t>
        <w:tab/>
        <w:t>10</w:t>
        <w:tab/>
        <w:t xml:space="preserve"> </w:t>
        <w:tab/>
        <w:t>34</w:t>
        <w:tab/>
        <w:t xml:space="preserve"> </w:t>
        <w:tab/>
        <w:br/>
        <w:t xml:space="preserve"> 4/3/23</w:t>
        <w:tab/>
        <w:t xml:space="preserve"> </w:t>
        <w:tab/>
        <w:t>2</w:t>
        <w:tab/>
        <w:t xml:space="preserve"> </w:t>
        <w:tab/>
        <w:t>3</w:t>
        <w:tab/>
        <w:t xml:space="preserve"> </w:t>
        <w:tab/>
        <w:t>4</w:t>
        <w:tab/>
        <w:t xml:space="preserve"> </w:t>
        <w:tab/>
        <w:br/>
        <w:t xml:space="preserve"> 4/3/23</w:t>
        <w:tab/>
        <w:t xml:space="preserve"> </w:t>
        <w:tab/>
        <w:t>www</w:t>
        <w:tab/>
        <w:t xml:space="preserve"> </w:t>
        <w:tab/>
        <w:t>200000</w:t>
        <w:tab/>
        <w:t xml:space="preserve"> </w:t>
        <w:tab/>
        <w:t>111</w:t>
        <w:tab/>
        <w:t xml:space="preserve"> </w:t>
        <w:tab/>
        <w:br/>
        <w:t xml:space="preserve"> 4/3/23</w:t>
        <w:tab/>
        <w:t xml:space="preserve"> </w:t>
        <w:tab/>
        <w:t>cable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cable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cab</w:t>
        <w:tab/>
        <w:t xml:space="preserve"> </w:t>
        <w:tab/>
        <w:t>22</w:t>
        <w:tab/>
        <w:t xml:space="preserve"> </w:t>
        <w:tab/>
        <w:t>3</w:t>
        <w:tab/>
        <w:t xml:space="preserve"> </w:t>
        <w:tab/>
        <w:br/>
        <w:t xml:space="preserve"> 4/3/23</w:t>
        <w:tab/>
        <w:t xml:space="preserve"> </w:t>
        <w:tab/>
        <w:t>e</w:t>
        <w:tab/>
        <w:t xml:space="preserve"> </w:t>
        <w:tab/>
        <w:t>444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cable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 xml:space="preserve">nokia x </w:t>
        <w:tab/>
        <w:t xml:space="preserve"> </w:t>
        <w:tab/>
        <w:t>102000</w:t>
        <w:tab/>
        <w:t xml:space="preserve"> </w:t>
        <w:tab/>
        <w:t>10</w:t>
        <w:tab/>
        <w:t xml:space="preserve"> </w:t>
        <w:tab/>
        <w:br/>
        <w:t xml:space="preserve"> 4/4/23</w:t>
        <w:tab/>
        <w:t xml:space="preserve"> </w:t>
        <w:tab/>
        <w:t>keyboard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>PHONE</w:t>
        <w:tab/>
        <w:t xml:space="preserve"> </w:t>
        <w:tab/>
        <w:t>200000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>PHONE</w:t>
        <w:tab/>
        <w:t xml:space="preserve"> </w:t>
        <w:tab/>
        <w:t>200000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>CAR</w:t>
        <w:tab/>
        <w:t xml:space="preserve"> </w:t>
        <w:tab/>
        <w:t>1000</w:t>
        <w:tab/>
        <w:t xml:space="preserve"> </w:t>
        <w:tab/>
        <w:t>1</w:t>
        <w:tab/>
        <w:t xml:space="preserve"> </w:t>
        <w:tab/>
        <w:br/>
        <w:t xml:space="preserve">   Date </w:t>
        <w:tab/>
        <w:t xml:space="preserve">     Product</w:t>
        <w:tab/>
        <w:t xml:space="preserve">      Price</w:t>
        <w:tab/>
        <w:t xml:space="preserve">     </w:t>
        <w:tab/>
        <w:t xml:space="preserve"> qantity</w:t>
        <w:tab/>
        <w:t xml:space="preserve">  CustomerName</w:t>
        <w:tab/>
        <w:t xml:space="preserve">  </w:t>
        <w:br/>
        <w:t xml:space="preserve"> 3/25/23</w:t>
        <w:tab/>
        <w:t xml:space="preserve"> </w:t>
        <w:tab/>
        <w:tab/>
        <w:t xml:space="preserve"> </w:t>
        <w:tab/>
        <w:t>0</w:t>
        <w:tab/>
        <w:t xml:space="preserve"> </w:t>
        <w:tab/>
        <w:t>0</w:t>
        <w:tab/>
        <w:t xml:space="preserve"> </w:t>
        <w:tab/>
        <w:br/>
        <w:t xml:space="preserve"> 4/3/23</w:t>
        <w:tab/>
        <w:t xml:space="preserve"> </w:t>
        <w:tab/>
        <w:t>car</w:t>
        <w:tab/>
        <w:t xml:space="preserve"> </w:t>
        <w:tab/>
        <w:t>200</w:t>
        <w:tab/>
        <w:t xml:space="preserve"> </w:t>
        <w:tab/>
        <w:t>5</w:t>
        <w:tab/>
        <w:t xml:space="preserve"> </w:t>
        <w:tab/>
        <w:br/>
        <w:t xml:space="preserve"> 4/3/23</w:t>
        <w:tab/>
        <w:t xml:space="preserve"> </w:t>
        <w:tab/>
        <w:t>phone</w:t>
        <w:tab/>
        <w:t xml:space="preserve"> </w:t>
        <w:tab/>
        <w:t>30000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300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ear piece</w:t>
        <w:tab/>
        <w:t xml:space="preserve"> </w:t>
        <w:tab/>
        <w:t>2000</w:t>
        <w:tab/>
        <w:t xml:space="preserve"> </w:t>
        <w:tab/>
        <w:t>1</w:t>
        <w:tab/>
        <w:t xml:space="preserve"> </w:t>
        <w:tab/>
        <w:br/>
        <w:t xml:space="preserve"> 4/3/23</w:t>
        <w:tab/>
        <w:t xml:space="preserve"> </w:t>
        <w:tab/>
        <w:t>house</w:t>
        <w:tab/>
        <w:t xml:space="preserve"> </w:t>
        <w:tab/>
        <w:t>10</w:t>
        <w:tab/>
        <w:t xml:space="preserve"> </w:t>
        <w:tab/>
        <w:t>34</w:t>
        <w:tab/>
        <w:t xml:space="preserve"> </w:t>
        <w:tab/>
        <w:br/>
        <w:t xml:space="preserve"> 4/3/23</w:t>
        <w:tab/>
        <w:t xml:space="preserve"> </w:t>
        <w:tab/>
        <w:t>2</w:t>
        <w:tab/>
        <w:t xml:space="preserve"> </w:t>
        <w:tab/>
        <w:t>3</w:t>
        <w:tab/>
        <w:t xml:space="preserve"> </w:t>
        <w:tab/>
        <w:t>4</w:t>
        <w:tab/>
        <w:t xml:space="preserve"> </w:t>
        <w:tab/>
        <w:br/>
        <w:t xml:space="preserve"> 4/3/23</w:t>
        <w:tab/>
        <w:t xml:space="preserve"> </w:t>
        <w:tab/>
        <w:t>www</w:t>
        <w:tab/>
        <w:t xml:space="preserve"> </w:t>
        <w:tab/>
        <w:t>200000</w:t>
        <w:tab/>
        <w:t xml:space="preserve"> </w:t>
        <w:tab/>
        <w:t>111</w:t>
        <w:tab/>
        <w:t xml:space="preserve"> </w:t>
        <w:tab/>
        <w:br/>
        <w:t xml:space="preserve"> 4/3/23</w:t>
        <w:tab/>
        <w:t xml:space="preserve"> </w:t>
        <w:tab/>
        <w:t>cable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cable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cab</w:t>
        <w:tab/>
        <w:t xml:space="preserve"> </w:t>
        <w:tab/>
        <w:t>22</w:t>
        <w:tab/>
        <w:t xml:space="preserve"> </w:t>
        <w:tab/>
        <w:t>3</w:t>
        <w:tab/>
        <w:t xml:space="preserve"> </w:t>
        <w:tab/>
        <w:br/>
        <w:t xml:space="preserve"> 4/3/23</w:t>
        <w:tab/>
        <w:t xml:space="preserve"> </w:t>
        <w:tab/>
        <w:t>e</w:t>
        <w:tab/>
        <w:t xml:space="preserve"> </w:t>
        <w:tab/>
        <w:t>444</w:t>
        <w:tab/>
        <w:t xml:space="preserve"> </w:t>
        <w:tab/>
        <w:t>2</w:t>
        <w:tab/>
        <w:t xml:space="preserve"> </w:t>
        <w:tab/>
        <w:br/>
        <w:t xml:space="preserve"> 4/3/23</w:t>
        <w:tab/>
        <w:t xml:space="preserve"> </w:t>
        <w:tab/>
        <w:t>cable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 xml:space="preserve">nokia x </w:t>
        <w:tab/>
        <w:t xml:space="preserve"> </w:t>
        <w:tab/>
        <w:t>102000</w:t>
        <w:tab/>
        <w:t xml:space="preserve"> </w:t>
        <w:tab/>
        <w:t>10</w:t>
        <w:tab/>
        <w:t xml:space="preserve"> </w:t>
        <w:tab/>
        <w:br/>
        <w:t xml:space="preserve"> 4/4/23</w:t>
        <w:tab/>
        <w:t xml:space="preserve"> </w:t>
        <w:tab/>
        <w:t>keyboard</w:t>
        <w:tab/>
        <w:t xml:space="preserve"> </w:t>
        <w:tab/>
        <w:t>2000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>PHONE</w:t>
        <w:tab/>
        <w:t xml:space="preserve"> </w:t>
        <w:tab/>
        <w:t>200000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>PHONE</w:t>
        <w:tab/>
        <w:t xml:space="preserve"> </w:t>
        <w:tab/>
        <w:t>200000</w:t>
        <w:tab/>
        <w:t xml:space="preserve"> </w:t>
        <w:tab/>
        <w:t>2</w:t>
        <w:tab/>
        <w:t xml:space="preserve"> </w:t>
        <w:tab/>
        <w:br/>
        <w:t xml:space="preserve"> 4/4/23</w:t>
        <w:tab/>
        <w:t xml:space="preserve"> </w:t>
        <w:tab/>
        <w:t>CAR</w:t>
        <w:tab/>
        <w:t xml:space="preserve"> </w:t>
        <w:tab/>
        <w:t>1000</w:t>
        <w:tab/>
        <w:t xml:space="preserve"> </w:t>
        <w:tab/>
        <w:t>1</w:t>
        <w:tab/>
        <w:t xml:space="preserve"> </w:t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